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E60" w:rsidRDefault="00322E60">
      <w:pPr>
        <w:pStyle w:val="BodyText"/>
      </w:pPr>
      <w:r w:rsidRPr="00322E60">
        <w:rPr>
          <w:sz w:val="28"/>
          <w:szCs w:val="28"/>
          <w:u w:val="single"/>
        </w:rPr>
        <w:t>Incorrect Text Input</w:t>
      </w:r>
      <w:r>
        <w:t xml:space="preserve">: </w:t>
      </w:r>
    </w:p>
    <w:p w:rsidR="002B3BF2" w:rsidRDefault="0079107B">
      <w:pPr>
        <w:pStyle w:val="BodyText"/>
      </w:pPr>
      <w:r>
        <w:t xml:space="preserve">Hello world. Hello, this is a sample document. I am sit here in the lab. John is played in the hostel. Harry has been go to the company since last month. There has been tremendous progress in </w:t>
      </w:r>
      <w:proofErr w:type="spellStart"/>
      <w:r>
        <w:t>ocmputer</w:t>
      </w:r>
      <w:proofErr w:type="spellEnd"/>
      <w:r>
        <w:t xml:space="preserve"> science in the last </w:t>
      </w:r>
      <w:proofErr w:type="spellStart"/>
      <w:r>
        <w:t>feww</w:t>
      </w:r>
      <w:proofErr w:type="spellEnd"/>
      <w:r>
        <w:t xml:space="preserve"> decades. And credits goes to t</w:t>
      </w:r>
      <w:r>
        <w:t xml:space="preserve">he rise of </w:t>
      </w:r>
      <w:proofErr w:type="spellStart"/>
      <w:r>
        <w:t>develpoment</w:t>
      </w:r>
      <w:proofErr w:type="spellEnd"/>
      <w:r>
        <w:t xml:space="preserve"> in electronics. The key players in this domain have been competing against each other. Apple is dominate the market with their mobile phones.</w:t>
      </w:r>
    </w:p>
    <w:p w:rsidR="00322E60" w:rsidRDefault="00322E60">
      <w:pPr>
        <w:pStyle w:val="BodyText"/>
      </w:pPr>
      <w:r w:rsidRPr="00322E60">
        <w:rPr>
          <w:sz w:val="28"/>
          <w:szCs w:val="28"/>
          <w:u w:val="single"/>
        </w:rPr>
        <w:t>Corrected Text Input</w:t>
      </w:r>
      <w:r>
        <w:t>:</w:t>
      </w:r>
    </w:p>
    <w:p w:rsidR="00322E60" w:rsidRDefault="00322E60" w:rsidP="00322E60">
      <w:pPr>
        <w:pStyle w:val="BodyText"/>
      </w:pPr>
      <w:r>
        <w:t>Hello world. Hello, this is a sample document. I am sit</w:t>
      </w:r>
      <w:r>
        <w:t>ting</w:t>
      </w:r>
      <w:r>
        <w:t xml:space="preserve"> here in the lab. John is play</w:t>
      </w:r>
      <w:r>
        <w:t>ing</w:t>
      </w:r>
      <w:r>
        <w:t xml:space="preserve"> in the hostel. Harry has been go</w:t>
      </w:r>
      <w:r>
        <w:t>ing</w:t>
      </w:r>
      <w:r>
        <w:t xml:space="preserve"> to the company since last month. There has been tremendous progress in </w:t>
      </w:r>
      <w:r>
        <w:t>co</w:t>
      </w:r>
      <w:r>
        <w:t>mputer science in the last few decades</w:t>
      </w:r>
      <w:r>
        <w:t xml:space="preserve"> a</w:t>
      </w:r>
      <w:r>
        <w:t xml:space="preserve">nd </w:t>
      </w:r>
      <w:r>
        <w:t xml:space="preserve">the </w:t>
      </w:r>
      <w:r>
        <w:t>credit goes to the rise of devel</w:t>
      </w:r>
      <w:r>
        <w:t>op</w:t>
      </w:r>
      <w:r>
        <w:t>ment in electronics. The key players in this domain have been competing against each other. Apple is dominat</w:t>
      </w:r>
      <w:r>
        <w:t>ing</w:t>
      </w:r>
      <w:r>
        <w:t xml:space="preserve"> the market with their mobile phones.</w:t>
      </w:r>
    </w:p>
    <w:p w:rsidR="00322E60" w:rsidRDefault="00322E60" w:rsidP="00322E60">
      <w:pPr>
        <w:pStyle w:val="BodyText"/>
        <w:rPr>
          <w:sz w:val="28"/>
          <w:szCs w:val="28"/>
        </w:rPr>
      </w:pPr>
      <w:r w:rsidRPr="00322E60">
        <w:rPr>
          <w:sz w:val="28"/>
          <w:szCs w:val="28"/>
          <w:u w:val="single"/>
        </w:rPr>
        <w:t>Author Filter</w:t>
      </w:r>
      <w:r w:rsidRPr="00322E60">
        <w:rPr>
          <w:sz w:val="28"/>
          <w:szCs w:val="28"/>
        </w:rPr>
        <w:t>:</w:t>
      </w:r>
      <w:r>
        <w:rPr>
          <w:sz w:val="28"/>
          <w:szCs w:val="28"/>
        </w:rPr>
        <w:t xml:space="preserve"> (Type: Shakespeare)</w:t>
      </w:r>
    </w:p>
    <w:p w:rsidR="00322E60" w:rsidRDefault="00322E60" w:rsidP="00322E60">
      <w:pPr>
        <w:pStyle w:val="BodyText"/>
      </w:pPr>
      <w:r>
        <w:t xml:space="preserve">Hello world. Hello, this is a sample document. I am sitting </w:t>
      </w:r>
      <w:proofErr w:type="spellStart"/>
      <w:r>
        <w:t>h</w:t>
      </w:r>
      <w:r>
        <w:t>’</w:t>
      </w:r>
      <w:r>
        <w:t>re</w:t>
      </w:r>
      <w:proofErr w:type="spellEnd"/>
      <w:r>
        <w:t xml:space="preserve"> in the lab. John </w:t>
      </w:r>
      <w:proofErr w:type="spellStart"/>
      <w:r>
        <w:t>playeth</w:t>
      </w:r>
      <w:proofErr w:type="spellEnd"/>
      <w:r>
        <w:t xml:space="preserve"> in the hostel. Harry has</w:t>
      </w:r>
      <w:r w:rsidR="0079107B">
        <w:t>t</w:t>
      </w:r>
      <w:r>
        <w:t xml:space="preserve"> been </w:t>
      </w:r>
      <w:proofErr w:type="spellStart"/>
      <w:r>
        <w:t>go</w:t>
      </w:r>
      <w:r w:rsidR="0079107B">
        <w:t>eth</w:t>
      </w:r>
      <w:proofErr w:type="spellEnd"/>
      <w:r>
        <w:t xml:space="preserve"> to the company since last month. </w:t>
      </w:r>
      <w:proofErr w:type="spellStart"/>
      <w:r>
        <w:t>Th</w:t>
      </w:r>
      <w:r w:rsidR="0079107B">
        <w:t>’</w:t>
      </w:r>
      <w:r>
        <w:t>re</w:t>
      </w:r>
      <w:proofErr w:type="spellEnd"/>
      <w:r>
        <w:t xml:space="preserve"> has</w:t>
      </w:r>
      <w:r w:rsidR="0079107B">
        <w:t>t</w:t>
      </w:r>
      <w:r>
        <w:t xml:space="preserve"> been tremendous </w:t>
      </w:r>
      <w:proofErr w:type="spellStart"/>
      <w:r>
        <w:t>progress</w:t>
      </w:r>
      <w:r w:rsidR="0079107B">
        <w:t>eth</w:t>
      </w:r>
      <w:proofErr w:type="spellEnd"/>
      <w:r>
        <w:t xml:space="preserve"> in comput</w:t>
      </w:r>
      <w:r w:rsidR="0079107B">
        <w:t>’</w:t>
      </w:r>
      <w:r>
        <w:t xml:space="preserve">r science in the </w:t>
      </w:r>
      <w:proofErr w:type="spellStart"/>
      <w:r>
        <w:t>last</w:t>
      </w:r>
      <w:r w:rsidR="0079107B">
        <w:t>eth</w:t>
      </w:r>
      <w:proofErr w:type="spellEnd"/>
      <w:r>
        <w:t xml:space="preserve"> few decades and the credit </w:t>
      </w:r>
      <w:proofErr w:type="spellStart"/>
      <w:r>
        <w:t>goe</w:t>
      </w:r>
      <w:r w:rsidR="0079107B">
        <w:t>th</w:t>
      </w:r>
      <w:proofErr w:type="spellEnd"/>
      <w:r w:rsidR="0079107B">
        <w:t xml:space="preserve"> </w:t>
      </w:r>
      <w:r>
        <w:t xml:space="preserve">to the </w:t>
      </w:r>
      <w:proofErr w:type="spellStart"/>
      <w:r>
        <w:t>rise</w:t>
      </w:r>
      <w:r w:rsidR="0079107B">
        <w:t>th</w:t>
      </w:r>
      <w:proofErr w:type="spellEnd"/>
      <w:r>
        <w:t xml:space="preserve"> of development in electronics. The key </w:t>
      </w:r>
      <w:proofErr w:type="spellStart"/>
      <w:r>
        <w:t>playe</w:t>
      </w:r>
      <w:r w:rsidR="0079107B">
        <w:t>th’</w:t>
      </w:r>
      <w:r>
        <w:t>rs</w:t>
      </w:r>
      <w:proofErr w:type="spellEnd"/>
      <w:r>
        <w:t xml:space="preserve"> in this domain </w:t>
      </w:r>
      <w:proofErr w:type="spellStart"/>
      <w:r>
        <w:t>ha</w:t>
      </w:r>
      <w:r w:rsidR="0079107B">
        <w:t>s’t</w:t>
      </w:r>
      <w:proofErr w:type="spellEnd"/>
      <w:r>
        <w:t xml:space="preserve"> been competing </w:t>
      </w:r>
      <w:r w:rsidR="0079107B">
        <w:t>‘</w:t>
      </w:r>
      <w:proofErr w:type="spellStart"/>
      <w:r>
        <w:t>gainst</w:t>
      </w:r>
      <w:proofErr w:type="spellEnd"/>
      <w:r>
        <w:t xml:space="preserve"> each </w:t>
      </w:r>
      <w:proofErr w:type="spellStart"/>
      <w:r>
        <w:t>oth</w:t>
      </w:r>
      <w:r w:rsidR="0079107B">
        <w:t>’</w:t>
      </w:r>
      <w:r>
        <w:t>r</w:t>
      </w:r>
      <w:proofErr w:type="spellEnd"/>
      <w:r>
        <w:t xml:space="preserve">. Apple is </w:t>
      </w:r>
      <w:proofErr w:type="spellStart"/>
      <w:r>
        <w:t>dominat</w:t>
      </w:r>
      <w:r w:rsidR="0079107B">
        <w:t>eth</w:t>
      </w:r>
      <w:proofErr w:type="spellEnd"/>
      <w:r>
        <w:t xml:space="preserve"> the market with their mobile phones.</w:t>
      </w:r>
      <w:bookmarkStart w:id="0" w:name="_GoBack"/>
      <w:bookmarkEnd w:id="0"/>
    </w:p>
    <w:p w:rsidR="00322E60" w:rsidRPr="00322E60" w:rsidRDefault="00322E60" w:rsidP="00322E60">
      <w:pPr>
        <w:pStyle w:val="BodyText"/>
        <w:rPr>
          <w:sz w:val="28"/>
          <w:szCs w:val="28"/>
        </w:rPr>
      </w:pPr>
    </w:p>
    <w:p w:rsidR="00322E60" w:rsidRDefault="00322E60">
      <w:pPr>
        <w:pStyle w:val="BodyText"/>
      </w:pPr>
    </w:p>
    <w:sectPr w:rsidR="00322E60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F2"/>
    <w:rsid w:val="002B3BF2"/>
    <w:rsid w:val="00322E60"/>
    <w:rsid w:val="007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B2B1"/>
  <w15:docId w15:val="{24F983D0-B60C-452C-9929-71DCDA80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rPr>
      <w:color w:val="00000A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contextualSpacing/>
    </w:pPr>
  </w:style>
  <w:style w:type="paragraph" w:styleId="ListBullet4">
    <w:name w:val="List Bullet 4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00000A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34AB79-2D1B-4455-B301-C293C3095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dc:description>generated by python-docx</dc:description>
  <cp:lastModifiedBy>Drishti De</cp:lastModifiedBy>
  <cp:revision>2</cp:revision>
  <dcterms:created xsi:type="dcterms:W3CDTF">2019-08-09T07:46:00Z</dcterms:created>
  <dcterms:modified xsi:type="dcterms:W3CDTF">2019-08-09T07:46:00Z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